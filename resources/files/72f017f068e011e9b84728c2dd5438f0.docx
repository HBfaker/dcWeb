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项目名</w:t>
            </w:r>
          </w:p>
        </w:tc>
        <w:tc>
          <w:tcPr>
            <w:tcW w:type="dxa" w:w="2160"/>
          </w:tcPr>
          <w:p>
            <w:r>
              <w:t>所获奖项</w:t>
            </w:r>
          </w:p>
        </w:tc>
        <w:tc>
          <w:tcPr>
            <w:tcW w:type="dxa" w:w="2160"/>
          </w:tcPr>
          <w:p>
            <w:r>
              <w:t>指导老师</w:t>
            </w:r>
          </w:p>
        </w:tc>
        <w:tc>
          <w:tcPr>
            <w:tcW w:type="dxa" w:w="2160"/>
          </w:tcPr>
          <w:p>
            <w:r>
              <w:t>成员信息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