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这是一个标题测试修改</w:t>
            </w:r>
          </w:p>
        </w:tc>
        <w:tc>
          <w:tcPr>
            <w:tcW w:type="dxa" w:w="2160"/>
          </w:tcPr>
          <w:p>
            <w:r>
              <w:t>创业大赛一等奖</w:t>
              <w:br/>
              <w:t>1</w:t>
              <w:br/>
              <w:t>None</w:t>
              <w:br/>
              <w:t>3eb5a3f068e111e9b2b028c2dd5438f0.zip</w:t>
            </w:r>
          </w:p>
        </w:tc>
        <w:tc>
          <w:tcPr>
            <w:tcW w:type="dxa" w:w="2160"/>
          </w:tcPr>
          <w:p>
            <w:r>
              <w:t>姓名:小王</w:t>
              <w:br/>
              <w:t>学院:信息与通信学院</w:t>
              <w:br/>
              <w:t>专业:信息与通信专业</w:t>
              <w:br/>
              <w:br/>
            </w:r>
          </w:p>
        </w:tc>
        <w:tc>
          <w:tcPr>
            <w:tcW w:type="dxa" w:w="2160"/>
          </w:tcPr>
          <w:p>
            <w:r>
              <w:t>姓名:唐尼</w:t>
              <w:br/>
              <w:t>学院:信息与通信学院</w:t>
              <w:br/>
              <w:t>年级:大三</w:t>
              <w:br/>
              <w:t>专业:信息与通信专业</w:t>
              <w:br/>
              <w:t>学号:2017123456</w:t>
              <w:br/>
              <w:t>班级:123</w:t>
              <w:br/>
              <w:br/>
              <w:t>姓名:灭霸</w:t>
              <w:br/>
              <w:t>学院:信息与通信学院</w:t>
              <w:br/>
              <w:t>年级:大三</w:t>
              <w:br/>
              <w:t>专业:信息与通信专业</w:t>
              <w:br/>
              <w:t>学号:2017123456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